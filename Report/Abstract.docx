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7705192"/>
        <w:placeholder>
          <w:docPart w:val="F9F5517E25BC4625A881FBDC282A0B38"/>
        </w:placeholder>
        <w:date w:fullDate="2018-06-27T00:00:00Z">
          <w:dateFormat w:val="M/d/yyyy"/>
          <w:lid w:val="en-US"/>
          <w:storeMappedDataAs w:val="dateTime"/>
          <w:calendar w:val="gregorian"/>
        </w:date>
      </w:sdtPr>
      <w:sdtEndPr/>
      <w:sdtContent>
        <w:p w14:paraId="7C60806F" w14:textId="77777777" w:rsidR="00B4040B" w:rsidRDefault="00F578AF">
          <w:r>
            <w:t>6/27/2018</w:t>
          </w:r>
        </w:p>
      </w:sdtContent>
    </w:sdt>
    <w:p w14:paraId="1D2C266D" w14:textId="77777777" w:rsidR="003B1ACD" w:rsidRDefault="00F578AF" w:rsidP="003B1ACD">
      <w:pPr>
        <w:pStyle w:val="SenderAddress"/>
      </w:pPr>
      <w:r>
        <w:t>CSP3</w:t>
      </w:r>
    </w:p>
    <w:p w14:paraId="41CAEB9B" w14:textId="77777777" w:rsidR="003B1ACD" w:rsidRDefault="003B1ACD" w:rsidP="00DA3E6F">
      <w:pPr>
        <w:pStyle w:val="SenderAddress"/>
        <w:jc w:val="center"/>
      </w:pPr>
    </w:p>
    <w:p w14:paraId="20BD6224" w14:textId="44DBF013" w:rsidR="00B4040B" w:rsidRDefault="002D2725" w:rsidP="00DA3E6F">
      <w:pPr>
        <w:pStyle w:val="SenderAddress"/>
        <w:jc w:val="center"/>
      </w:pPr>
      <w:r>
        <w:t>Leung,</w:t>
      </w:r>
      <w:r w:rsidR="000F7C17">
        <w:t xml:space="preserve"> </w:t>
      </w:r>
      <w:r>
        <w:t>C.H.</w:t>
      </w:r>
    </w:p>
    <w:sdt>
      <w:sdtPr>
        <w:rPr>
          <w:b/>
        </w:rPr>
        <w:id w:val="18534652"/>
        <w:placeholder>
          <w:docPart w:val="85D3D221FB994AB2B8F3E07F75FD811A"/>
        </w:placeholder>
        <w:dataBinding w:prefixMappings="xmlns:ns0='http://schemas.openxmlformats.org/officeDocument/2006/extended-properties' " w:xpath="/ns0:Properties[1]/ns0:Company[1]" w:storeItemID="{6668398D-A668-4E3E-A5EB-62B293D839F1}"/>
        <w:text/>
      </w:sdtPr>
      <w:sdtEndPr/>
      <w:sdtContent>
        <w:p w14:paraId="1C6AC7D6" w14:textId="49357B36" w:rsidR="00B4040B" w:rsidRPr="00DA3E6F" w:rsidRDefault="002D2725" w:rsidP="00DA3E6F">
          <w:pPr>
            <w:pStyle w:val="SenderAddress"/>
            <w:jc w:val="center"/>
            <w:rPr>
              <w:b/>
            </w:rPr>
          </w:pPr>
          <w:r>
            <w:rPr>
              <w:b/>
            </w:rPr>
            <w:t>Audio Signal Zoom for Small Microphone Arrays</w:t>
          </w:r>
        </w:p>
      </w:sdtContent>
    </w:sdt>
    <w:p w14:paraId="47811E87" w14:textId="56A5CC6F" w:rsidR="00B4040B" w:rsidRPr="00DA3E6F" w:rsidRDefault="002D2725" w:rsidP="00DA3E6F">
      <w:pPr>
        <w:pStyle w:val="RecipientAddress"/>
        <w:jc w:val="center"/>
        <w:rPr>
          <w:color w:val="auto"/>
        </w:rPr>
      </w:pPr>
      <w:r w:rsidRPr="002D2725">
        <w:rPr>
          <w:color w:val="auto"/>
        </w:rPr>
        <w:t>Dr</w:t>
      </w:r>
      <w:r>
        <w:rPr>
          <w:color w:val="auto"/>
        </w:rPr>
        <w:t>.</w:t>
      </w:r>
      <w:r w:rsidRPr="002D2725">
        <w:rPr>
          <w:color w:val="auto"/>
        </w:rPr>
        <w:t xml:space="preserve"> P.A. Nayl</w:t>
      </w:r>
      <w:bookmarkStart w:id="0" w:name="_GoBack"/>
      <w:bookmarkEnd w:id="0"/>
      <w:r w:rsidRPr="002D2725">
        <w:rPr>
          <w:color w:val="auto"/>
        </w:rPr>
        <w:t>or</w:t>
      </w:r>
    </w:p>
    <w:p w14:paraId="3F7D0D51" w14:textId="77777777" w:rsidR="00B4040B" w:rsidRDefault="00B4040B">
      <w:pPr>
        <w:pStyle w:val="Salutation"/>
      </w:pPr>
    </w:p>
    <w:p w14:paraId="3B74A1F6" w14:textId="77777777" w:rsidR="00F578AF" w:rsidRPr="00F578AF" w:rsidRDefault="00F578AF" w:rsidP="00F578AF">
      <w:pPr>
        <w:jc w:val="both"/>
        <w:rPr>
          <w:rFonts w:ascii="Arial" w:hAnsi="Arial" w:cs="Arial"/>
        </w:rPr>
      </w:pPr>
      <w:r w:rsidRPr="00F578AF">
        <w:rPr>
          <w:rFonts w:ascii="Arial" w:hAnsi="Arial" w:cs="Arial"/>
        </w:rPr>
        <w:t xml:space="preserve">Nowadays, often do people use their smartphones or cameras to capture videos of the memorable moments. It is convenient to visually zoom in towards the subject of interest and suppress the unwanted interferences. A problem is then posed - whether the same could be achieved in audio terms. Despite demonstrating a high spatial selectivity, current approaches usually require large microphone arrays. This motivates the project to explore and develop alternative approaches that are suitable for small devices like smartphones. </w:t>
      </w:r>
    </w:p>
    <w:p w14:paraId="0476236D" w14:textId="77777777" w:rsidR="00B4040B" w:rsidRDefault="00F578AF" w:rsidP="00F578AF">
      <w:pPr>
        <w:jc w:val="both"/>
      </w:pPr>
      <w:r w:rsidRPr="00F578AF">
        <w:rPr>
          <w:rFonts w:ascii="Arial" w:hAnsi="Arial" w:cs="Arial"/>
        </w:rPr>
        <w:t>This report firstly outlines the process of software simulation to capture audio containing two persons talking. Using the synthetic audio data, the report proposes several audio zooming algorithms, including time-frequency masking, beamforming and machine learning. The performance of the zooming algorithms under different reverberant conditions is then evaluated in terms of speech quality and intelligibility through both subjective and objective metrics. The report ultimately provides an insight on the practicality of implementing the algorithms on smartphones.</w:t>
      </w:r>
    </w:p>
    <w:p w14:paraId="4339C3E5" w14:textId="77777777" w:rsidR="00B4040B" w:rsidRDefault="00B4040B">
      <w:pPr>
        <w:spacing w:after="200" w:line="276" w:lineRule="auto"/>
      </w:pPr>
    </w:p>
    <w:sectPr w:rsidR="00B4040B" w:rsidSect="00D94F62">
      <w:headerReference w:type="even" r:id="rId11"/>
      <w:headerReference w:type="default" r:id="rId12"/>
      <w:footerReference w:type="even" r:id="rId13"/>
      <w:footerReference w:type="default" r:id="rId14"/>
      <w:headerReference w:type="first" r:id="rId15"/>
      <w:pgSz w:w="11907" w:h="16839" w:code="9"/>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2F8C2" w14:textId="77777777" w:rsidR="00F578AF" w:rsidRDefault="00F578AF">
      <w:pPr>
        <w:spacing w:after="0" w:line="240" w:lineRule="auto"/>
      </w:pPr>
      <w:r>
        <w:separator/>
      </w:r>
    </w:p>
  </w:endnote>
  <w:endnote w:type="continuationSeparator" w:id="0">
    <w:p w14:paraId="05B9C96F" w14:textId="77777777" w:rsidR="00F578AF" w:rsidRDefault="00F57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3122B" w14:textId="77777777" w:rsidR="00B4040B" w:rsidRDefault="000F7C17">
    <w:pPr>
      <w:pStyle w:val="Footer"/>
    </w:pPr>
    <w:r>
      <w:rPr>
        <w:noProof/>
        <w:lang w:val="en-GB" w:eastAsia="en-GB"/>
      </w:rPr>
      <w:pict w14:anchorId="0D6CC28A">
        <v:rect id="_x0000_s2058" style="position:absolute;margin-left:0;margin-top:0;width:55.1pt;height:11in;z-index:-251637760;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" fillcolor="#675e47 [3215]" stroked="f" strokeweight="2pt">
          <v:path arrowok="t"/>
          <v:textbox>
            <w:txbxContent>
              <w:p w14:paraId="077D38BF" w14:textId="77777777" w:rsidR="00B4040B" w:rsidRDefault="00B4040B">
                <w:pPr>
                  <w:rPr>
                    <w:rFonts w:eastAsia="Times New Roman"/>
                  </w:rPr>
                </w:pPr>
              </w:p>
            </w:txbxContent>
          </v:textbox>
          <w10:wrap anchorx="page" anchory="page"/>
        </v:rect>
      </w:pict>
    </w:r>
    <w:r>
      <w:rPr>
        <w:noProof/>
        <w:lang w:val="en-GB" w:eastAsia="en-GB"/>
      </w:rPr>
      <w:pict w14:anchorId="206FF024">
        <v:rect id="_x0000_s2057" style="position:absolute;margin-left:0;margin-top:0;width:55.1pt;height:71.3pt;z-index:-251636736;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M0eD6EPAgAA&#10;gQQAAA4AAAAAAAAAAAAAAAAALgIAAGRycy9lMm9Eb2MueG1sUEsBAi0AFAAGAAgAAAAhAK6nk0nb&#10;AAAABQEAAA8AAAAAAAAAAAAAAAAAaQQAAGRycy9kb3ducmV2LnhtbFBLBQYAAAAABAAEAPMAAABx&#10;BQAAAAA=&#10;" fillcolor="#a9a57c [3204]" stroked="f" strokeweight="2pt">
          <v:path arrowok="t"/>
          <v:textbox>
            <w:txbxContent>
              <w:p w14:paraId="35E35F05" w14:textId="77777777" w:rsidR="00B4040B" w:rsidRDefault="00B4040B"/>
            </w:txbxContent>
          </v:textbox>
          <w10:wrap anchorx="page" anchory="page"/>
        </v:rect>
      </w:pict>
    </w:r>
    <w:r>
      <w:rPr>
        <w:noProof/>
        <w:lang w:val="en-GB" w:eastAsia="en-GB"/>
      </w:rPr>
      <w:pict w14:anchorId="015C5DEA">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2056" type="#_x0000_t185" style="position:absolute;margin-left:0;margin-top:0;width:36pt;height:28.8pt;z-index:251680768;visibility:visible;mso-left-percent:25;mso-top-percent:835;mso-position-horizontal-relative:page;mso-position-vertical-relative:page;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4L2ykpACAAC7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00869571" w14:textId="77777777"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CB0BF" w14:textId="77777777" w:rsidR="00B4040B" w:rsidRDefault="000F7C17">
    <w:pPr>
      <w:pStyle w:val="Footer"/>
    </w:pPr>
    <w:r>
      <w:rPr>
        <w:noProof/>
        <w:lang w:val="en-GB" w:eastAsia="en-GB"/>
      </w:rPr>
      <w:pict w14:anchorId="4F8B7C66">
        <v:rect id="_x0000_s2055" style="position:absolute;margin-left:0;margin-top:0;width:55.1pt;height:11in;z-index:-251646976;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vaGA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IZT29oYAgAAgAQAAA4AAAAAAAAAAAAAAAAALgIAAGRycy9lMm9Eb2MueG1sUEsBAi0AFAAG&#10;AAgAAAAhAE/JoCDeAAAABgEAAA8AAAAAAAAAAAAAAAAAcgQAAGRycy9kb3ducmV2LnhtbFBLBQYA&#10;AAAABAAEAPMAAAB9BQAAAAA=&#10;" fillcolor="#675e47 [3215]" stroked="f" strokeweight="2pt">
          <v:path arrowok="t"/>
          <v:textbox>
            <w:txbxContent>
              <w:p w14:paraId="4B12E9EC" w14:textId="77777777" w:rsidR="00B4040B" w:rsidRDefault="00B4040B">
                <w:pPr>
                  <w:rPr>
                    <w:rFonts w:eastAsia="Times New Roman"/>
                  </w:rPr>
                </w:pPr>
              </w:p>
            </w:txbxContent>
          </v:textbox>
          <w10:wrap anchorx="page" anchory="page"/>
        </v:rect>
      </w:pict>
    </w:r>
    <w:r>
      <w:rPr>
        <w:noProof/>
        <w:lang w:val="en-GB" w:eastAsia="en-GB"/>
      </w:rPr>
      <w:pict w14:anchorId="35303D35">
        <v:rect id="_x0000_s2054" style="position:absolute;margin-left:0;margin-top:0;width:55.1pt;height:71.3pt;z-index:-25164595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lokc9w8CAACD&#10;BAAADgAAAAAAAAAAAAAAAAAuAgAAZHJzL2Uyb0RvYy54bWxQSwECLQAUAAYACAAAACEAhwOJ+doA&#10;AAAFAQAADwAAAAAAAAAAAAAAAABpBAAAZHJzL2Rvd25yZXYueG1sUEsFBgAAAAAEAAQA8wAAAHAF&#10;AAAAAA==&#10;" fillcolor="#a9a57c [3204]" stroked="f" strokeweight="2pt">
          <v:path arrowok="t"/>
          <v:textbox>
            <w:txbxContent>
              <w:p w14:paraId="653B47B7" w14:textId="77777777" w:rsidR="00B4040B" w:rsidRDefault="00B4040B"/>
            </w:txbxContent>
          </v:textbox>
          <w10:wrap anchorx="page" anchory="page"/>
        </v:rect>
      </w:pict>
    </w:r>
    <w:r>
      <w:rPr>
        <w:noProof/>
        <w:lang w:val="en-GB" w:eastAsia="en-GB"/>
      </w:rPr>
      <w:pict w14:anchorId="16A8EBA1">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3" type="#_x0000_t185" style="position:absolute;margin-left:0;margin-top:0;width:36pt;height:28.8pt;z-index:251671552;visibility:visible;mso-left-percent:917;mso-top-percent:835;mso-position-horizontal-relative:page;mso-position-vertical-relative:page;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" filled="t" fillcolor="#a9a57c [3204]" strokecolor="white [3212]" strokeweight="1pt">
          <v:path arrowok="t"/>
          <v:textbox inset="0,,0">
            <w:txbxContent>
              <w:p w14:paraId="2E8C8080" w14:textId="77777777"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96010" w14:textId="77777777" w:rsidR="00F578AF" w:rsidRDefault="00F578AF">
      <w:pPr>
        <w:spacing w:after="0" w:line="240" w:lineRule="auto"/>
      </w:pPr>
      <w:r>
        <w:separator/>
      </w:r>
    </w:p>
  </w:footnote>
  <w:footnote w:type="continuationSeparator" w:id="0">
    <w:p w14:paraId="3027D6F2" w14:textId="77777777" w:rsidR="00F578AF" w:rsidRDefault="00F57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467D" w14:textId="77777777" w:rsidR="00B4040B" w:rsidRDefault="000F7C17">
    <w:pPr>
      <w:pStyle w:val="Header"/>
    </w:pPr>
    <w:r>
      <w:rPr>
        <w:noProof/>
        <w:color w:val="000000"/>
        <w:lang w:val="en-GB" w:eastAsia="en-GB"/>
      </w:rPr>
      <w:pict w14:anchorId="1A4C9FC4">
        <v:rect id="_x0000_s2066" style="position:absolute;margin-left:0;margin-top:0;width:556.9pt;height:11in;z-index:-251639808;visibility:visible;mso-width-percent:910;mso-height-percent:1000;mso-left-percent:90;mso-position-horizontal-relative:page;mso-position-vertical:center;mso-position-vertical-relative:page;mso-width-percent:910;mso-height-percent:1000;mso-left-percent:9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 colors="0 white;.75 white;1 #dadada" focus="100%" type="gradientRadial"/>
          <v:path arrowok="t"/>
          <w10:wrap anchorx="page" anchory="page"/>
        </v:rect>
      </w:pict>
    </w:r>
    <w:r>
      <w:rPr>
        <w:noProof/>
        <w:lang w:val="en-GB" w:eastAsia="en-GB"/>
      </w:rPr>
      <w:pict w14:anchorId="0899D023">
        <v:shapetype id="_x0000_t202" coordsize="21600,21600" o:spt="202" path="m,l,21600r21600,l21600,xe">
          <v:stroke joinstyle="miter"/>
          <v:path gradientshapeok="t" o:connecttype="rect"/>
        </v:shapetype>
        <v:shape id="TextBox 3" o:spid="_x0000_s2065" type="#_x0000_t202" style="position:absolute;margin-left:0;margin-top:0;width:32.25pt;height:356.4pt;z-index:251675648;visibility:visible;mso-width-percent:50;mso-height-percent:450;mso-left-percent:35;mso-position-horizontal-relative:page;mso-position-vertical:center;mso-position-vertical-relative:page;mso-width-percent:50;mso-height-percent:450;mso-left-percent:35;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30756170"/>
                  <w:placeholder>
                    <w:docPart w:val="E9871A1A5E744EF988D6249DB53C9DFC"/>
                  </w:placeholder>
                  <w:dataBinding w:prefixMappings="xmlns:ns0='http://schemas.openxmlformats.org/officeDocument/2006/extended-properties' " w:xpath="/ns0:Properties[1]/ns0:Company[1]" w:storeItemID="{6668398D-A668-4E3E-A5EB-62B293D839F1}"/>
                  <w:text/>
                </w:sdtPr>
                <w:sdtEndPr/>
                <w:sdtContent>
                  <w:p w14:paraId="763406CB" w14:textId="49A5962B" w:rsidR="00B4040B" w:rsidRDefault="002D2725">
                    <w:pPr>
                      <w:jc w:val="center"/>
                      <w:rPr>
                        <w:color w:val="FFFFFF" w:themeColor="background1"/>
                      </w:rPr>
                    </w:pPr>
                    <w:r>
                      <w:rPr>
                        <w:color w:val="FFFFFF" w:themeColor="background1"/>
                      </w:rPr>
                      <w:t>Audio Signal Zoom for Small Microphone Arrays</w:t>
                    </w:r>
                  </w:p>
                </w:sdtContent>
              </w:sdt>
            </w:txbxContent>
          </v:textbox>
          <w10:wrap anchorx="page" anchory="page"/>
        </v:shape>
      </w:pict>
    </w:r>
    <w:r>
      <w:rPr>
        <w:noProof/>
        <w:lang w:val="en-GB" w:eastAsia="en-GB"/>
      </w:rPr>
      <w:pict w14:anchorId="0FD28F75">
        <v:rect id="_x0000_s2064" style="position:absolute;margin-left:0;margin-top:0;width:55.1pt;height:71.3pt;z-index:-251641856;visibility:visible;mso-width-percent:90;mso-height-percent:90;mso-left-percent:0;mso-top-percent:810;mso-position-horizontal-relative:page;mso-position-vertical-relative:page;mso-width-percent:90;mso-height-percent:90;mso-left-percent: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14:paraId="1B372703" w14:textId="77777777" w:rsidR="00B4040B" w:rsidRDefault="00B4040B"/>
            </w:txbxContent>
          </v:textbox>
          <w10:wrap anchorx="page" anchory="page"/>
        </v:rect>
      </w:pict>
    </w:r>
    <w:r>
      <w:rPr>
        <w:noProof/>
        <w:lang w:val="en-GB" w:eastAsia="en-GB"/>
      </w:rPr>
      <w:pict w14:anchorId="1BD62C96">
        <v:rect id="Rectangle 4" o:spid="_x0000_s2063" style="position:absolute;margin-left:0;margin-top:0;width:55.1pt;height:11in;z-index:-251642880;visibility:visible;mso-width-percent:90;mso-height-percent:1000;mso-left-percent:0;mso-position-horizontal-relative:page;mso-position-vertical:center;mso-position-vertical-relative:page;mso-width-percent:90;mso-height-percent:1000;mso-left-percen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14:paraId="14213CC5" w14:textId="77777777" w:rsidR="00B4040B" w:rsidRDefault="00B4040B">
                <w:pPr>
                  <w:rPr>
                    <w:rFonts w:eastAsia="Times New Roman"/>
                  </w:rPr>
                </w:pPr>
              </w:p>
            </w:txbxContent>
          </v:textbox>
          <w10:wrap anchorx="page" anchory="page"/>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21976" w14:textId="77777777" w:rsidR="00B4040B" w:rsidRDefault="000F7C17">
    <w:pPr>
      <w:pStyle w:val="Header"/>
    </w:pPr>
    <w:r>
      <w:rPr>
        <w:noProof/>
        <w:color w:val="000000"/>
        <w:lang w:val="en-GB" w:eastAsia="en-GB"/>
      </w:rPr>
      <w:pict w14:anchorId="027928FF">
        <v:rect id="Rectangle 5" o:spid="_x0000_s2062" style="position:absolute;margin-left:0;margin-top:0;width:556.9pt;height:11in;z-index:-251649024;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 colors="0 white;.75 white;1 #dadada" focus="100%" type="gradientRadial"/>
          <v:path arrowok="t"/>
          <w10:wrap anchorx="page" anchory="page"/>
        </v:rect>
      </w:pict>
    </w:r>
    <w:r>
      <w:rPr>
        <w:noProof/>
        <w:lang w:val="en-GB" w:eastAsia="en-GB"/>
      </w:rPr>
      <w:pict w14:anchorId="7D268272">
        <v:shapetype id="_x0000_t202" coordsize="21600,21600" o:spt="202" path="m,l,21600r21600,l21600,xe">
          <v:stroke joinstyle="miter"/>
          <v:path gradientshapeok="t" o:connecttype="rect"/>
        </v:shapetype>
        <v:shape id="_x0000_s2061" type="#_x0000_t202" style="position:absolute;margin-left:0;margin-top:0;width:32.25pt;height:356.4pt;z-index:251666432;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14:paraId="5AAC583E" w14:textId="490C7C2C" w:rsidR="00B4040B" w:rsidRDefault="002D2725">
                    <w:pPr>
                      <w:jc w:val="center"/>
                      <w:rPr>
                        <w:color w:val="FFFFFF" w:themeColor="background1"/>
                      </w:rPr>
                    </w:pPr>
                    <w:r>
                      <w:rPr>
                        <w:color w:val="FFFFFF" w:themeColor="background1"/>
                      </w:rPr>
                      <w:t>Audio Signal Zoom for Small Microphone Arrays</w:t>
                    </w:r>
                  </w:p>
                </w:sdtContent>
              </w:sdt>
              <w:p w14:paraId="20C229A1" w14:textId="77777777" w:rsidR="00B4040B" w:rsidRDefault="00B4040B">
                <w:pPr>
                  <w:jc w:val="center"/>
                  <w:rPr>
                    <w:color w:val="FFFFFF" w:themeColor="background1"/>
                  </w:rPr>
                </w:pPr>
              </w:p>
            </w:txbxContent>
          </v:textbox>
          <w10:wrap anchorx="page" anchory="page"/>
        </v:shape>
      </w:pict>
    </w:r>
    <w:r>
      <w:rPr>
        <w:noProof/>
        <w:lang w:val="en-GB" w:eastAsia="en-GB"/>
      </w:rPr>
      <w:pict w14:anchorId="49673804">
        <v:rect id="_x0000_s2060" style="position:absolute;margin-left:0;margin-top:0;width:55.1pt;height:71.3pt;z-index:-251651072;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14:paraId="163FB18B" w14:textId="77777777" w:rsidR="00B4040B" w:rsidRDefault="00B4040B"/>
            </w:txbxContent>
          </v:textbox>
          <w10:wrap anchorx="page" anchory="page"/>
        </v:rect>
      </w:pict>
    </w:r>
    <w:r>
      <w:rPr>
        <w:noProof/>
        <w:lang w:val="en-GB" w:eastAsia="en-GB"/>
      </w:rPr>
      <w:pict w14:anchorId="17DCD1E3">
        <v:rect id="_x0000_s2059" style="position:absolute;margin-left:0;margin-top:0;width:55.1pt;height:11in;z-index:-251652096;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14:paraId="7F8BC9EF" w14:textId="77777777" w:rsidR="00B4040B" w:rsidRDefault="00B4040B">
                <w:pPr>
                  <w:rPr>
                    <w:rFonts w:eastAsia="Times New Roman"/>
                  </w:rPr>
                </w:pPr>
              </w:p>
            </w:txbxContent>
          </v:textbox>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81CC4" w14:textId="77777777" w:rsidR="00B4040B" w:rsidRDefault="000F7C17">
    <w:pPr>
      <w:pStyle w:val="Header"/>
    </w:pPr>
    <w:r>
      <w:rPr>
        <w:noProof/>
        <w:color w:val="000000"/>
        <w:lang w:val="en-GB" w:eastAsia="en-GB"/>
      </w:rPr>
      <w:pict w14:anchorId="69643D01">
        <v:rect id="_x0000_s2052" style="position:absolute;margin-left:0;margin-top:0;width:556.9pt;height:11in;z-index:-251630592;visibility:visible;mso-width-percent:910;mso-height-percent:1000;mso-position-horizontal:left;mso-position-horizontal-relative:page;mso-position-vertical:top;mso-position-vertical-relative:page;mso-width-percent:91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 colors="0 white;.75 white;1 #dadada" focus="100%" type="gradientRadial"/>
          <v:path arrowok="t"/>
          <w10:wrap anchorx="page" anchory="page"/>
        </v:rect>
      </w:pict>
    </w:r>
    <w:r>
      <w:rPr>
        <w:noProof/>
        <w:lang w:val="en-GB" w:eastAsia="en-GB"/>
      </w:rPr>
      <w:pict w14:anchorId="45852E13">
        <v:shapetype id="_x0000_t202" coordsize="21600,21600" o:spt="202" path="m,l,21600r21600,l21600,xe">
          <v:stroke joinstyle="miter"/>
          <v:path gradientshapeok="t" o:connecttype="rect"/>
        </v:shapetype>
        <v:shape id="_x0000_s2051" type="#_x0000_t202" style="position:absolute;margin-left:0;margin-top:0;width:32.25pt;height:356.4pt;z-index:251684864;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LaDOJL+AAAA4QEAABMAAAAAAAAAAAAAAAAAAAAAAFtDb250ZW50X1R5cGVzXS54bWxQ&#10;SwECLQAUAAYACAAAACEAOP0h/9YAAACUAQAACwAAAAAAAAAAAAAAAAAvAQAAX3JlbHMvLnJlbHNQ&#10;SwECLQAUAAYACAAAACEA3WLG4ZgCAACuBQAADgAAAAAAAAAAAAAAAAAu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14:paraId="7C8F70DA" w14:textId="6925674A" w:rsidR="00B4040B" w:rsidRDefault="002D2725">
                    <w:pPr>
                      <w:jc w:val="center"/>
                      <w:rPr>
                        <w:color w:val="FFFFFF" w:themeColor="background1"/>
                      </w:rPr>
                    </w:pPr>
                    <w:r>
                      <w:rPr>
                        <w:color w:val="FFFFFF" w:themeColor="background1"/>
                      </w:rPr>
                      <w:t>Audio Signal Zoom for Small Microphone Arrays</w:t>
                    </w:r>
                  </w:p>
                </w:sdtContent>
              </w:sdt>
              <w:p w14:paraId="25E965AA" w14:textId="77777777" w:rsidR="00B4040B" w:rsidRDefault="00B4040B">
                <w:pPr>
                  <w:jc w:val="center"/>
                  <w:rPr>
                    <w:color w:val="FFFFFF" w:themeColor="background1"/>
                  </w:rPr>
                </w:pPr>
              </w:p>
            </w:txbxContent>
          </v:textbox>
          <w10:wrap anchorx="page" anchory="page"/>
        </v:shape>
      </w:pict>
    </w:r>
    <w:r>
      <w:rPr>
        <w:noProof/>
        <w:lang w:val="en-GB" w:eastAsia="en-GB"/>
      </w:rPr>
      <w:pict w14:anchorId="21455929">
        <v:rect id="_x0000_s2050" style="position:absolute;margin-left:0;margin-top:0;width:55.1pt;height:71.3pt;z-index:-251632640;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18EAIAAIMEAAAOAAAAZHJzL2Uyb0RvYy54bWysVMFu2zAMvQ/YPwi6L3YypF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GjzrXwQAgAA&#10;gwQAAA4AAAAAAAAAAAAAAAAALgIAAGRycy9lMm9Eb2MueG1sUEsBAi0AFAAGAAgAAAAhAIcDifna&#10;AAAABQEAAA8AAAAAAAAAAAAAAAAAagQAAGRycy9kb3ducmV2LnhtbFBLBQYAAAAABAAEAPMAAABx&#10;BQAAAAA=&#10;" fillcolor="#a9a57c [3204]" stroked="f" strokeweight="2pt">
          <v:path arrowok="t"/>
          <v:textbox>
            <w:txbxContent>
              <w:p w14:paraId="155048FC" w14:textId="77777777" w:rsidR="00B4040B" w:rsidRDefault="00B4040B"/>
            </w:txbxContent>
          </v:textbox>
          <w10:wrap anchorx="page" anchory="page"/>
        </v:rect>
      </w:pict>
    </w:r>
    <w:r>
      <w:rPr>
        <w:noProof/>
        <w:lang w:val="en-GB" w:eastAsia="en-GB"/>
      </w:rPr>
      <w:pict w14:anchorId="7C7A2D97">
        <v:rect id="_x0000_s2049" style="position:absolute;margin-left:0;margin-top:0;width:55.1pt;height:11in;z-index:-251633664;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oTldDGQIAAIEEAAAOAAAAAAAAAAAAAAAAAC4CAABkcnMvZTJvRG9jLnhtbFBLAQItABQA&#10;BgAIAAAAIQBPyaAg3gAAAAYBAAAPAAAAAAAAAAAAAAAAAHMEAABkcnMvZG93bnJldi54bWxQSwUG&#10;AAAAAAQABADzAAAAfgUAAAAA&#10;" fillcolor="#675e47 [3215]" stroked="f" strokeweight="2pt">
          <v:path arrowok="t"/>
          <v:textbox>
            <w:txbxContent>
              <w:p w14:paraId="33713886" w14:textId="77777777" w:rsidR="00B4040B" w:rsidRDefault="00B4040B">
                <w:pPr>
                  <w:rPr>
                    <w:rFonts w:eastAsia="Times New Roman"/>
                  </w:rPr>
                </w:pP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attachedTemplate r:id="rId1"/>
  <w:defaultTabStop w:val="720"/>
  <w:hyphenationZone w:val="425"/>
  <w:evenAndOddHeaders/>
  <w:drawingGridHorizontalSpacing w:val="105"/>
  <w:displayHorizontalDrawingGridEvery w:val="2"/>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578AF"/>
    <w:rsid w:val="00031EB2"/>
    <w:rsid w:val="000A76EA"/>
    <w:rsid w:val="000F7C17"/>
    <w:rsid w:val="001C522F"/>
    <w:rsid w:val="001C72C5"/>
    <w:rsid w:val="002D2725"/>
    <w:rsid w:val="003B1ACD"/>
    <w:rsid w:val="006F7A2D"/>
    <w:rsid w:val="008B0616"/>
    <w:rsid w:val="009A2D5F"/>
    <w:rsid w:val="00B4040B"/>
    <w:rsid w:val="00D94F62"/>
    <w:rsid w:val="00DA3E6F"/>
    <w:rsid w:val="00DB1ED4"/>
    <w:rsid w:val="00DE121D"/>
    <w:rsid w:val="00E911A1"/>
    <w:rsid w:val="00EE62C1"/>
    <w:rsid w:val="00F578AF"/>
    <w:rsid w:val="00FC34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551849E0"/>
  <w15:docId w15:val="{C64AEF4E-011E-4638-96B5-34D5FF8C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C72C5"/>
    <w:pPr>
      <w:spacing w:after="160" w:line="264" w:lineRule="auto"/>
    </w:pPr>
    <w:rPr>
      <w:sz w:val="21"/>
    </w:rPr>
  </w:style>
  <w:style w:type="paragraph" w:styleId="Heading1">
    <w:name w:val="heading 1"/>
    <w:basedOn w:val="Normal"/>
    <w:next w:val="Normal"/>
    <w:link w:val="Heading1Char"/>
    <w:uiPriority w:val="9"/>
    <w:qFormat/>
    <w:rsid w:val="001C72C5"/>
    <w:pPr>
      <w:keepNext/>
      <w:keepLines/>
      <w:spacing w:before="360" w:after="0" w:line="240" w:lineRule="auto"/>
      <w:outlineLvl w:val="0"/>
    </w:pPr>
    <w:rPr>
      <w:rFonts w:asciiTheme="majorHAnsi" w:eastAsiaTheme="majorEastAsia" w:hAnsiTheme="majorHAnsi" w:cstheme="majorBidi"/>
      <w:bCs/>
      <w:color w:val="A9A57C" w:themeColor="accent1"/>
      <w:sz w:val="32"/>
      <w:szCs w:val="28"/>
    </w:rPr>
  </w:style>
  <w:style w:type="paragraph" w:styleId="Heading2">
    <w:name w:val="heading 2"/>
    <w:basedOn w:val="Normal"/>
    <w:next w:val="Normal"/>
    <w:link w:val="Heading2Char"/>
    <w:uiPriority w:val="9"/>
    <w:semiHidden/>
    <w:unhideWhenUsed/>
    <w:qFormat/>
    <w:rsid w:val="001C72C5"/>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rsid w:val="001C72C5"/>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rsid w:val="001C72C5"/>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rsid w:val="001C72C5"/>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rsid w:val="001C72C5"/>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rsid w:val="001C72C5"/>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rsid w:val="001C72C5"/>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rsid w:val="001C72C5"/>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2C5"/>
    <w:rPr>
      <w:rFonts w:asciiTheme="majorHAnsi" w:eastAsiaTheme="majorEastAsia" w:hAnsiTheme="majorHAnsi" w:cstheme="majorBidi"/>
      <w:bCs/>
      <w:color w:val="000000"/>
      <w:sz w:val="32"/>
      <w:szCs w:val="28"/>
    </w:rPr>
  </w:style>
  <w:style w:type="character" w:customStyle="1" w:styleId="Heading2Char">
    <w:name w:val="Heading 2 Char"/>
    <w:basedOn w:val="DefaultParagraphFont"/>
    <w:link w:val="Heading2"/>
    <w:uiPriority w:val="9"/>
    <w:semiHidden/>
    <w:rsid w:val="001C72C5"/>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sid w:val="001C72C5"/>
    <w:rPr>
      <w:rFonts w:eastAsiaTheme="majorEastAsia" w:cstheme="majorBidi"/>
      <w:b/>
      <w:bCs/>
      <w:color w:val="000000"/>
      <w:sz w:val="24"/>
    </w:rPr>
  </w:style>
  <w:style w:type="character" w:customStyle="1" w:styleId="Heading4Char">
    <w:name w:val="Heading 4 Char"/>
    <w:basedOn w:val="DefaultParagraphFont"/>
    <w:link w:val="Heading4"/>
    <w:uiPriority w:val="9"/>
    <w:semiHidden/>
    <w:rsid w:val="001C72C5"/>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1C72C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C72C5"/>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1C72C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C72C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C72C5"/>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sid w:val="001C72C5"/>
    <w:rPr>
      <w:b/>
      <w:bCs/>
    </w:rPr>
  </w:style>
  <w:style w:type="character" w:styleId="Emphasis">
    <w:name w:val="Emphasis"/>
    <w:basedOn w:val="DefaultParagraphFont"/>
    <w:uiPriority w:val="20"/>
    <w:qFormat/>
    <w:rsid w:val="001C72C5"/>
    <w:rPr>
      <w:i/>
      <w:iCs/>
      <w:color w:val="000000"/>
    </w:rPr>
  </w:style>
  <w:style w:type="character" w:customStyle="1" w:styleId="IntenseReferenceChar">
    <w:name w:val="Intense Reference Char"/>
    <w:basedOn w:val="DefaultParagraphFont"/>
    <w:uiPriority w:val="32"/>
    <w:rsid w:val="001C72C5"/>
    <w:rPr>
      <w:rFonts w:cs="Times New Roman"/>
      <w:b/>
      <w:color w:val="000000"/>
      <w:szCs w:val="20"/>
      <w:u w:val="single"/>
    </w:rPr>
  </w:style>
  <w:style w:type="character" w:customStyle="1" w:styleId="SubtleReferenceChar">
    <w:name w:val="Subtle Reference Char"/>
    <w:basedOn w:val="DefaultParagraphFont"/>
    <w:uiPriority w:val="31"/>
    <w:rsid w:val="001C72C5"/>
    <w:rPr>
      <w:rFonts w:cs="Times New Roman"/>
      <w:color w:val="000000"/>
      <w:szCs w:val="20"/>
      <w:u w:val="single"/>
    </w:rPr>
  </w:style>
  <w:style w:type="character" w:customStyle="1" w:styleId="BookTitleChar">
    <w:name w:val="Book Title Char"/>
    <w:basedOn w:val="DefaultParagraphFont"/>
    <w:uiPriority w:val="33"/>
    <w:rsid w:val="001C72C5"/>
    <w:rPr>
      <w:rFonts w:asciiTheme="majorHAnsi" w:hAnsiTheme="majorHAnsi" w:cs="Times New Roman"/>
      <w:b/>
      <w:i/>
      <w:color w:val="000000"/>
      <w:szCs w:val="20"/>
    </w:rPr>
  </w:style>
  <w:style w:type="character" w:customStyle="1" w:styleId="IntenseEmphasisChar">
    <w:name w:val="Intense Emphasis Char"/>
    <w:basedOn w:val="DefaultParagraphFont"/>
    <w:uiPriority w:val="21"/>
    <w:rsid w:val="001C72C5"/>
    <w:rPr>
      <w:rFonts w:cs="Times New Roman"/>
      <w:b/>
      <w:i/>
      <w:color w:val="000000"/>
      <w:szCs w:val="20"/>
    </w:rPr>
  </w:style>
  <w:style w:type="character" w:customStyle="1" w:styleId="SubtleEmphasisChar">
    <w:name w:val="Subtle Emphasis Char"/>
    <w:basedOn w:val="DefaultParagraphFont"/>
    <w:uiPriority w:val="19"/>
    <w:rsid w:val="001C72C5"/>
    <w:rPr>
      <w:rFonts w:cs="Times New Roman"/>
      <w:i/>
      <w:color w:val="000000"/>
      <w:szCs w:val="20"/>
    </w:rPr>
  </w:style>
  <w:style w:type="paragraph" w:styleId="Quote">
    <w:name w:val="Quote"/>
    <w:basedOn w:val="Normal"/>
    <w:next w:val="Normal"/>
    <w:link w:val="QuoteChar"/>
    <w:uiPriority w:val="29"/>
    <w:qFormat/>
    <w:rsid w:val="001C72C5"/>
    <w:pPr>
      <w:spacing w:before="160" w:line="300" w:lineRule="auto"/>
      <w:ind w:left="144" w:right="144"/>
      <w:jc w:val="center"/>
    </w:pPr>
    <w:rPr>
      <w:rFonts w:asciiTheme="majorHAnsi" w:eastAsiaTheme="minorEastAsia" w:hAnsiTheme="majorHAnsi"/>
      <w:i/>
      <w:iCs/>
      <w:color w:val="A9A57C" w:themeColor="accent1"/>
      <w:sz w:val="24"/>
      <w:lang w:bidi="hi-IN"/>
    </w:rPr>
  </w:style>
  <w:style w:type="character" w:customStyle="1" w:styleId="QuoteChar">
    <w:name w:val="Quote Char"/>
    <w:basedOn w:val="DefaultParagraphFont"/>
    <w:link w:val="Quote"/>
    <w:uiPriority w:val="29"/>
    <w:rsid w:val="001C72C5"/>
    <w:rPr>
      <w:rFonts w:asciiTheme="majorHAnsi" w:eastAsiaTheme="minorEastAsia" w:hAnsiTheme="majorHAnsi"/>
      <w:i/>
      <w:iCs/>
      <w:color w:val="000000"/>
      <w:sz w:val="24"/>
      <w:lang w:bidi="hi-IN"/>
    </w:rPr>
  </w:style>
  <w:style w:type="paragraph" w:styleId="IntenseQuote">
    <w:name w:val="Intense Quote"/>
    <w:basedOn w:val="Normal"/>
    <w:next w:val="Normal"/>
    <w:link w:val="IntenseQuoteChar"/>
    <w:uiPriority w:val="30"/>
    <w:qFormat/>
    <w:rsid w:val="001C72C5"/>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rPr>
  </w:style>
  <w:style w:type="table" w:styleId="TableGrid">
    <w:name w:val="Table Grid"/>
    <w:basedOn w:val="TableNormal"/>
    <w:uiPriority w:val="1"/>
    <w:rsid w:val="001C72C5"/>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rsid w:val="001C72C5"/>
    <w:pPr>
      <w:tabs>
        <w:tab w:val="center" w:pos="4320"/>
        <w:tab w:val="right" w:pos="8640"/>
      </w:tabs>
    </w:pPr>
  </w:style>
  <w:style w:type="character" w:customStyle="1" w:styleId="HeaderChar">
    <w:name w:val="Header Char"/>
    <w:basedOn w:val="DefaultParagraphFont"/>
    <w:link w:val="Header"/>
    <w:uiPriority w:val="99"/>
    <w:rsid w:val="001C72C5"/>
    <w:rPr>
      <w:rFonts w:cs="Times New Roman"/>
      <w:color w:val="000000"/>
      <w:szCs w:val="20"/>
      <w:lang w:eastAsia="ja-JP" w:bidi="he-IL"/>
    </w:rPr>
  </w:style>
  <w:style w:type="paragraph" w:styleId="Footer">
    <w:name w:val="footer"/>
    <w:basedOn w:val="Normal"/>
    <w:link w:val="FooterChar"/>
    <w:uiPriority w:val="99"/>
    <w:unhideWhenUsed/>
    <w:rsid w:val="001C72C5"/>
    <w:pPr>
      <w:tabs>
        <w:tab w:val="center" w:pos="4320"/>
        <w:tab w:val="right" w:pos="8640"/>
      </w:tabs>
    </w:pPr>
  </w:style>
  <w:style w:type="character" w:customStyle="1" w:styleId="FooterChar">
    <w:name w:val="Footer Char"/>
    <w:basedOn w:val="DefaultParagraphFont"/>
    <w:link w:val="Footer"/>
    <w:uiPriority w:val="99"/>
    <w:rsid w:val="001C72C5"/>
    <w:rPr>
      <w:rFonts w:cs="Times New Roman"/>
      <w:color w:val="000000"/>
      <w:szCs w:val="20"/>
    </w:rPr>
  </w:style>
  <w:style w:type="paragraph" w:styleId="BalloonText">
    <w:name w:val="Balloon Text"/>
    <w:basedOn w:val="Normal"/>
    <w:link w:val="BalloonTextChar"/>
    <w:uiPriority w:val="99"/>
    <w:semiHidden/>
    <w:unhideWhenUsed/>
    <w:rsid w:val="001C72C5"/>
    <w:rPr>
      <w:rFonts w:ascii="Tahoma" w:hAnsi="Tahoma" w:cs="Tahoma"/>
      <w:sz w:val="16"/>
      <w:szCs w:val="16"/>
    </w:rPr>
  </w:style>
  <w:style w:type="character" w:customStyle="1" w:styleId="BalloonTextChar">
    <w:name w:val="Balloon Text Char"/>
    <w:basedOn w:val="DefaultParagraphFont"/>
    <w:link w:val="BalloonText"/>
    <w:uiPriority w:val="99"/>
    <w:semiHidden/>
    <w:rsid w:val="001C72C5"/>
    <w:rPr>
      <w:rFonts w:ascii="Tahoma" w:hAnsi="Tahoma" w:cs="Tahoma"/>
      <w:color w:val="000000"/>
      <w:sz w:val="16"/>
      <w:szCs w:val="16"/>
    </w:rPr>
  </w:style>
  <w:style w:type="paragraph" w:styleId="Caption">
    <w:name w:val="caption"/>
    <w:basedOn w:val="Normal"/>
    <w:next w:val="Normal"/>
    <w:uiPriority w:val="35"/>
    <w:unhideWhenUsed/>
    <w:qFormat/>
    <w:rsid w:val="001C72C5"/>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rsid w:val="001C72C5"/>
    <w:pPr>
      <w:spacing w:after="0" w:line="240" w:lineRule="auto"/>
    </w:pPr>
  </w:style>
  <w:style w:type="paragraph" w:styleId="BlockText">
    <w:name w:val="Block Text"/>
    <w:aliases w:val="Block Quote"/>
    <w:uiPriority w:val="40"/>
    <w:rsid w:val="001C72C5"/>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rsid w:val="001C72C5"/>
    <w:pPr>
      <w:numPr>
        <w:numId w:val="16"/>
      </w:numPr>
      <w:spacing w:after="0"/>
      <w:contextualSpacing/>
    </w:pPr>
  </w:style>
  <w:style w:type="paragraph" w:styleId="ListBullet2">
    <w:name w:val="List Bullet 2"/>
    <w:basedOn w:val="Normal"/>
    <w:uiPriority w:val="6"/>
    <w:unhideWhenUsed/>
    <w:rsid w:val="001C72C5"/>
    <w:pPr>
      <w:numPr>
        <w:numId w:val="17"/>
      </w:numPr>
      <w:spacing w:after="0"/>
    </w:pPr>
  </w:style>
  <w:style w:type="paragraph" w:styleId="ListBullet3">
    <w:name w:val="List Bullet 3"/>
    <w:basedOn w:val="Normal"/>
    <w:uiPriority w:val="6"/>
    <w:unhideWhenUsed/>
    <w:rsid w:val="001C72C5"/>
    <w:pPr>
      <w:numPr>
        <w:numId w:val="18"/>
      </w:numPr>
      <w:spacing w:after="0"/>
    </w:pPr>
  </w:style>
  <w:style w:type="paragraph" w:styleId="ListBullet4">
    <w:name w:val="List Bullet 4"/>
    <w:basedOn w:val="Normal"/>
    <w:uiPriority w:val="6"/>
    <w:unhideWhenUsed/>
    <w:rsid w:val="001C72C5"/>
    <w:pPr>
      <w:numPr>
        <w:numId w:val="19"/>
      </w:numPr>
      <w:spacing w:after="0"/>
    </w:pPr>
  </w:style>
  <w:style w:type="paragraph" w:styleId="ListBullet5">
    <w:name w:val="List Bullet 5"/>
    <w:basedOn w:val="Normal"/>
    <w:uiPriority w:val="6"/>
    <w:unhideWhenUsed/>
    <w:rsid w:val="001C72C5"/>
    <w:pPr>
      <w:numPr>
        <w:numId w:val="20"/>
      </w:numPr>
      <w:spacing w:after="0"/>
    </w:pPr>
  </w:style>
  <w:style w:type="paragraph" w:styleId="TOC1">
    <w:name w:val="toc 1"/>
    <w:basedOn w:val="Normal"/>
    <w:next w:val="Normal"/>
    <w:autoRedefine/>
    <w:uiPriority w:val="99"/>
    <w:semiHidden/>
    <w:unhideWhenUsed/>
    <w:rsid w:val="001C72C5"/>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rsid w:val="001C72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1C72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1C72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1C72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1C72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1C72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1C72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1C72C5"/>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1C72C5"/>
    <w:rPr>
      <w:color w:val="000000"/>
      <w:u w:val="single"/>
    </w:rPr>
  </w:style>
  <w:style w:type="character" w:styleId="BookTitle">
    <w:name w:val="Book Title"/>
    <w:basedOn w:val="DefaultParagraphFont"/>
    <w:uiPriority w:val="33"/>
    <w:qFormat/>
    <w:rsid w:val="001C72C5"/>
    <w:rPr>
      <w:b/>
      <w:bCs/>
      <w:caps w:val="0"/>
      <w:smallCaps/>
      <w:spacing w:val="10"/>
    </w:rPr>
  </w:style>
  <w:style w:type="character" w:styleId="IntenseEmphasis">
    <w:name w:val="Intense Emphasis"/>
    <w:basedOn w:val="DefaultParagraphFont"/>
    <w:uiPriority w:val="21"/>
    <w:qFormat/>
    <w:rsid w:val="001C72C5"/>
    <w:rPr>
      <w:b/>
      <w:bCs/>
      <w:i/>
      <w:iCs/>
      <w:color w:val="000000"/>
    </w:rPr>
  </w:style>
  <w:style w:type="character" w:styleId="IntenseReference">
    <w:name w:val="Intense Reference"/>
    <w:basedOn w:val="DefaultParagraphFont"/>
    <w:uiPriority w:val="32"/>
    <w:qFormat/>
    <w:rsid w:val="001C72C5"/>
    <w:rPr>
      <w:b/>
      <w:bCs/>
      <w:smallCaps/>
      <w:color w:val="000000"/>
      <w:spacing w:val="5"/>
      <w:u w:val="single"/>
    </w:rPr>
  </w:style>
  <w:style w:type="character" w:styleId="SubtleEmphasis">
    <w:name w:val="Subtle Emphasis"/>
    <w:basedOn w:val="DefaultParagraphFont"/>
    <w:uiPriority w:val="19"/>
    <w:qFormat/>
    <w:rsid w:val="001C72C5"/>
    <w:rPr>
      <w:b w:val="0"/>
      <w:i/>
      <w:iCs/>
      <w:color w:val="000000"/>
    </w:rPr>
  </w:style>
  <w:style w:type="character" w:styleId="SubtleReference">
    <w:name w:val="Subtle Reference"/>
    <w:basedOn w:val="DefaultParagraphFont"/>
    <w:uiPriority w:val="31"/>
    <w:qFormat/>
    <w:rsid w:val="001C72C5"/>
    <w:rPr>
      <w:smallCaps/>
      <w:color w:val="000000"/>
      <w:u w:val="single"/>
    </w:rPr>
  </w:style>
  <w:style w:type="paragraph" w:styleId="Closing">
    <w:name w:val="Closing"/>
    <w:basedOn w:val="Normal"/>
    <w:link w:val="ClosingChar"/>
    <w:uiPriority w:val="5"/>
    <w:unhideWhenUsed/>
    <w:rsid w:val="001C72C5"/>
    <w:pPr>
      <w:spacing w:before="480" w:after="960"/>
      <w:contextualSpacing/>
    </w:pPr>
    <w:rPr>
      <w:b/>
      <w:color w:val="675E47" w:themeColor="text2"/>
    </w:rPr>
  </w:style>
  <w:style w:type="character" w:customStyle="1" w:styleId="ClosingChar">
    <w:name w:val="Closing Char"/>
    <w:basedOn w:val="DefaultParagraphFont"/>
    <w:link w:val="Closing"/>
    <w:uiPriority w:val="5"/>
    <w:rsid w:val="001C72C5"/>
    <w:rPr>
      <w:b/>
      <w:color w:val="000000"/>
      <w:sz w:val="21"/>
    </w:rPr>
  </w:style>
  <w:style w:type="paragraph" w:customStyle="1" w:styleId="RecipientAddress">
    <w:name w:val="Recipient Address"/>
    <w:basedOn w:val="NoSpacing"/>
    <w:uiPriority w:val="3"/>
    <w:qFormat/>
    <w:rsid w:val="001C72C5"/>
    <w:pPr>
      <w:spacing w:after="360"/>
      <w:contextualSpacing/>
    </w:pPr>
    <w:rPr>
      <w:color w:val="675E47" w:themeColor="text2"/>
      <w:sz w:val="21"/>
    </w:rPr>
  </w:style>
  <w:style w:type="paragraph" w:styleId="Salutation">
    <w:name w:val="Salutation"/>
    <w:basedOn w:val="NoSpacing"/>
    <w:next w:val="Normal"/>
    <w:link w:val="SalutationChar"/>
    <w:uiPriority w:val="4"/>
    <w:unhideWhenUsed/>
    <w:rsid w:val="001C72C5"/>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sid w:val="001C72C5"/>
    <w:rPr>
      <w:b/>
      <w:color w:val="000000"/>
      <w:sz w:val="21"/>
    </w:rPr>
  </w:style>
  <w:style w:type="paragraph" w:customStyle="1" w:styleId="SenderAddress">
    <w:name w:val="Sender Address"/>
    <w:basedOn w:val="NoSpacing"/>
    <w:uiPriority w:val="2"/>
    <w:qFormat/>
    <w:rsid w:val="001C72C5"/>
    <w:pPr>
      <w:spacing w:after="360"/>
      <w:contextualSpacing/>
    </w:pPr>
  </w:style>
  <w:style w:type="paragraph" w:styleId="Subtitle">
    <w:name w:val="Subtitle"/>
    <w:basedOn w:val="Normal"/>
    <w:next w:val="Normal"/>
    <w:link w:val="SubtitleChar"/>
    <w:uiPriority w:val="11"/>
    <w:qFormat/>
    <w:rsid w:val="001C72C5"/>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sid w:val="001C72C5"/>
    <w:rPr>
      <w:rFonts w:eastAsiaTheme="majorEastAsia" w:cstheme="majorBidi"/>
      <w:iCs/>
      <w:color w:val="000000"/>
      <w:sz w:val="32"/>
      <w:szCs w:val="24"/>
      <w:lang w:bidi="hi-IN"/>
    </w:rPr>
  </w:style>
  <w:style w:type="paragraph" w:styleId="Title">
    <w:name w:val="Title"/>
    <w:basedOn w:val="Normal"/>
    <w:next w:val="Normal"/>
    <w:link w:val="TitleChar"/>
    <w:uiPriority w:val="10"/>
    <w:qFormat/>
    <w:rsid w:val="001C72C5"/>
    <w:pPr>
      <w:spacing w:after="0" w:line="240" w:lineRule="auto"/>
      <w:contextualSpacing/>
    </w:pPr>
    <w:rPr>
      <w:rFonts w:asciiTheme="majorHAnsi" w:eastAsiaTheme="majorEastAsia" w:hAnsiTheme="majorHAnsi" w:cstheme="majorBidi"/>
      <w:color w:val="675E47" w:themeColor="text2"/>
      <w:kern w:val="28"/>
      <w:sz w:val="80"/>
      <w:szCs w:val="52"/>
    </w:rPr>
  </w:style>
  <w:style w:type="character" w:customStyle="1" w:styleId="TitleChar">
    <w:name w:val="Title Char"/>
    <w:basedOn w:val="DefaultParagraphFont"/>
    <w:link w:val="Title"/>
    <w:uiPriority w:val="10"/>
    <w:rsid w:val="001C72C5"/>
    <w:rPr>
      <w:rFonts w:asciiTheme="majorHAnsi" w:eastAsiaTheme="majorEastAsia" w:hAnsiTheme="majorHAnsi" w:cstheme="majorBidi"/>
      <w:color w:val="000000"/>
      <w:kern w:val="28"/>
      <w:sz w:val="80"/>
      <w:szCs w:val="52"/>
    </w:rPr>
  </w:style>
  <w:style w:type="paragraph" w:styleId="Date">
    <w:name w:val="Date"/>
    <w:basedOn w:val="Normal"/>
    <w:next w:val="Normal"/>
    <w:link w:val="DateChar"/>
    <w:uiPriority w:val="99"/>
    <w:semiHidden/>
    <w:unhideWhenUsed/>
    <w:rsid w:val="001C72C5"/>
  </w:style>
  <w:style w:type="character" w:customStyle="1" w:styleId="DateChar">
    <w:name w:val="Date Char"/>
    <w:basedOn w:val="DefaultParagraphFont"/>
    <w:link w:val="Date"/>
    <w:uiPriority w:val="99"/>
    <w:semiHidden/>
    <w:rsid w:val="001C72C5"/>
    <w:rPr>
      <w:rFonts w:cs="Times New Roman"/>
      <w:color w:val="000000"/>
      <w:szCs w:val="20"/>
      <w:lang w:eastAsia="ja-JP" w:bidi="he-IL"/>
    </w:rPr>
  </w:style>
  <w:style w:type="character" w:styleId="PlaceholderText">
    <w:name w:val="Placeholder Text"/>
    <w:basedOn w:val="DefaultParagraphFont"/>
    <w:uiPriority w:val="99"/>
    <w:unhideWhenUsed/>
    <w:rsid w:val="001C72C5"/>
    <w:rPr>
      <w:color w:val="808080"/>
    </w:rPr>
  </w:style>
  <w:style w:type="paragraph" w:styleId="Signature">
    <w:name w:val="Signature"/>
    <w:basedOn w:val="Normal"/>
    <w:link w:val="SignatureChar"/>
    <w:uiPriority w:val="99"/>
    <w:unhideWhenUsed/>
    <w:rsid w:val="001C72C5"/>
    <w:pPr>
      <w:contextualSpacing/>
    </w:pPr>
  </w:style>
  <w:style w:type="character" w:customStyle="1" w:styleId="SignatureChar">
    <w:name w:val="Signature Char"/>
    <w:basedOn w:val="DefaultParagraphFont"/>
    <w:link w:val="Signature"/>
    <w:uiPriority w:val="99"/>
    <w:rsid w:val="001C72C5"/>
    <w:rPr>
      <w:rFonts w:cs="Times New Roman"/>
      <w:color w:val="000000"/>
      <w:szCs w:val="20"/>
      <w:lang w:eastAsia="ja-JP" w:bidi="he-IL"/>
    </w:rPr>
  </w:style>
  <w:style w:type="table" w:customStyle="1" w:styleId="Style6">
    <w:name w:val="Style 6"/>
    <w:basedOn w:val="TableNormal"/>
    <w:uiPriority w:val="26"/>
    <w:rsid w:val="001C72C5"/>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rsid w:val="001C72C5"/>
    <w:pPr>
      <w:spacing w:before="720"/>
      <w:contextualSpacing/>
    </w:pPr>
  </w:style>
  <w:style w:type="character" w:customStyle="1" w:styleId="NoSpacingChar">
    <w:name w:val="No Spacing Char"/>
    <w:basedOn w:val="DefaultParagraphFont"/>
    <w:link w:val="NoSpacing"/>
    <w:uiPriority w:val="1"/>
    <w:rsid w:val="001C72C5"/>
  </w:style>
  <w:style w:type="paragraph" w:styleId="ListParagraph">
    <w:name w:val="List Paragraph"/>
    <w:basedOn w:val="Normal"/>
    <w:uiPriority w:val="34"/>
    <w:qFormat/>
    <w:rsid w:val="001C72C5"/>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sid w:val="001C72C5"/>
    <w:rPr>
      <w:rFonts w:eastAsiaTheme="minorEastAsia"/>
      <w:b/>
      <w:bCs/>
      <w:i/>
      <w:iCs/>
      <w:color w:val="000000"/>
      <w:sz w:val="21"/>
      <w:shd w:val="clear" w:color="auto" w:fill="A9A57C" w:themeFill="accent1"/>
      <w:lang w:bidi="hi-IN"/>
    </w:rPr>
  </w:style>
  <w:style w:type="paragraph" w:styleId="TOCHeading">
    <w:name w:val="TOC Heading"/>
    <w:basedOn w:val="Heading1"/>
    <w:next w:val="Normal"/>
    <w:uiPriority w:val="39"/>
    <w:semiHidden/>
    <w:unhideWhenUsed/>
    <w:qFormat/>
    <w:rsid w:val="001C72C5"/>
    <w:pPr>
      <w:spacing w:before="480" w:line="264" w:lineRule="auto"/>
      <w:outlineLvl w:val="9"/>
    </w:pPr>
    <w:rPr>
      <w:b/>
      <w:color w:val="000000"/>
      <w:sz w:val="28"/>
    </w:rPr>
  </w:style>
  <w:style w:type="paragraph" w:customStyle="1" w:styleId="PersonalName">
    <w:name w:val="Personal Name"/>
    <w:basedOn w:val="Title"/>
    <w:qFormat/>
    <w:rsid w:val="001C72C5"/>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https://imperiallondon-my.sharepoint.com/personal/chl214_ic_ac_uk/Documents/FYP/Report/Abstract-Template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9F5517E25BC4625A881FBDC282A0B38"/>
        <w:category>
          <w:name w:val="General"/>
          <w:gallery w:val="placeholder"/>
        </w:category>
        <w:types>
          <w:type w:val="bbPlcHdr"/>
        </w:types>
        <w:behaviors>
          <w:behavior w:val="content"/>
        </w:behaviors>
        <w:guid w:val="{8B682E99-94BE-41F2-B32B-17192F2B26D7}"/>
      </w:docPartPr>
      <w:docPartBody>
        <w:p w:rsidR="00BA42A0" w:rsidRDefault="00BA42A0">
          <w:pPr>
            <w:pStyle w:val="F9F5517E25BC4625A881FBDC282A0B38"/>
          </w:pPr>
          <w:r>
            <w:t>[Pick the date]</w:t>
          </w:r>
        </w:p>
      </w:docPartBody>
    </w:docPart>
    <w:docPart>
      <w:docPartPr>
        <w:name w:val="85D3D221FB994AB2B8F3E07F75FD811A"/>
        <w:category>
          <w:name w:val="General"/>
          <w:gallery w:val="placeholder"/>
        </w:category>
        <w:types>
          <w:type w:val="bbPlcHdr"/>
        </w:types>
        <w:behaviors>
          <w:behavior w:val="content"/>
        </w:behaviors>
        <w:guid w:val="{2BBA73A2-4DF2-4324-9FA8-005F959735CA}"/>
      </w:docPartPr>
      <w:docPartBody>
        <w:p w:rsidR="00BA42A0" w:rsidRDefault="00BA42A0">
          <w:pPr>
            <w:pStyle w:val="85D3D221FB994AB2B8F3E07F75FD811A"/>
          </w:pPr>
          <w:r>
            <w:t>[Type the sender company name]</w:t>
          </w:r>
        </w:p>
      </w:docPartBody>
    </w:docPart>
    <w:docPart>
      <w:docPartPr>
        <w:name w:val="E9871A1A5E744EF988D6249DB53C9DFC"/>
        <w:category>
          <w:name w:val="General"/>
          <w:gallery w:val="placeholder"/>
        </w:category>
        <w:types>
          <w:type w:val="bbPlcHdr"/>
        </w:types>
        <w:behaviors>
          <w:behavior w:val="content"/>
        </w:behaviors>
        <w:guid w:val="{7A30CEEE-42C0-4FDA-8B60-798E33A7F082}"/>
      </w:docPartPr>
      <w:docPartBody>
        <w:p w:rsidR="00BA42A0" w:rsidRDefault="00BA42A0">
          <w:pPr>
            <w:pStyle w:val="E9871A1A5E744EF988D6249DB53C9DFC"/>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A0"/>
    <w:rsid w:val="00BA42A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F5517E25BC4625A881FBDC282A0B38">
    <w:name w:val="F9F5517E25BC4625A881FBDC282A0B38"/>
  </w:style>
  <w:style w:type="paragraph" w:customStyle="1" w:styleId="85D3D221FB994AB2B8F3E07F75FD811A">
    <w:name w:val="85D3D221FB994AB2B8F3E07F75FD811A"/>
  </w:style>
  <w:style w:type="paragraph" w:customStyle="1" w:styleId="E9871A1A5E744EF988D6249DB53C9DFC">
    <w:name w:val="E9871A1A5E744EF988D6249DB53C9D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microsoft.com/office/word/2004/10/bibliography" xmlns="http://schemas.microsoft.com/office/word/2004/10/bibliography"/>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ED98ADF6-E100-4DE1-9322-E6605AE68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Abstract-Template5.dotx</Template>
  <TotalTime>7</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Audio Signal Zoom for Small Microphone Arrays</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Leung</dc:creator>
  <cp:lastModifiedBy>Leung, Vincent</cp:lastModifiedBy>
  <cp:revision>3</cp:revision>
  <dcterms:created xsi:type="dcterms:W3CDTF">2018-06-04T08:47:00Z</dcterms:created>
  <dcterms:modified xsi:type="dcterms:W3CDTF">2018-06-04T16:38:00Z</dcterms:modified>
</cp:coreProperties>
</file>